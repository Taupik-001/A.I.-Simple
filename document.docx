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Ga ee hee a IN ua</w:t>
        <w:br/>
        <w:br/>
        <w:t>“URWIEZ ATE es3ury</w:t>
        <w:br/>
        <w:t>erunp Ip uednpryay ruPye(Uau Weep UepelNe} LNs uep ueynued reBeqas</w:t>
        <w:br/>
        <w:t>neyoq ueyipefuau esetjueuas ynjuN HERE Ceneale Nyejas enuras</w:t>
        <w:br/>
        <w:t>— eJoulas ‘neyeq ynyIsued uep yeqeyes ‘eBrenjay ‘Wyo peuueyny</w:t>
        <w:br/>
        <w:t>yesaqg IGeN FIP] uesun(un( epeday yerndJa} nyejes wreyes uep yeEmeETOUS</w:t>
        <w:br/>
        <w:br/>
        <w:t>‘Iesag</w:t>
        <w:br/>
        <w:t>nin) ueynynsueg ereoedy) eYSUPL WIETEp JEN Sues] Bunquiey SPUISI9AIUA</w:t>
        <w:br/>
        <w:t>exnqiay, yeuas jedey ip ewesiaq [ndumyiaq yedep ey eB8uryas ‘enuras</w:t>
        <w:br/>
        <w:t>ey] epeday eANueyWeqip BueA ueJeNyYay eas URJeYasay uep elUnIey</w:t>
        <w:br/>
        <w:br/>
        <w:t>yeUIYeI SPIE TMS YPI[V Jeupeyay ueyjefued ey ‘ImynKs uep ifng</w:t>
        <w:br/>
        <w:t>‘URT[EYas ULIpeYy</w:t>
        <w:br/>
        <w:t>eyes ‘URE. TepuUeY Uep jeqeiay ‘emsiseyew Jemelas ‘ueSuepUN eIeg</w:t>
        <w:br/>
        <w:br/>
        <w:t>qemysuey] Sunquiey seysiaaruA uesunyZury 1p BOTA PDR SPIIAID deuagac</w:t>
        <w:br/>
        <w:t>_“yemnysueypy</w:t>
        <w:br/>
        <w:br/>
        <w:t>BUNqUIP] Se}sIaATU UeSUNYyZuUrT Ip ueyIpipusdey eseuay uep ussog</w:t>
        <w:br/>
        <w:t>‘TIpnjs wreido1g JoyeuIpIoOy ‘uesnn{ enjay ‘URYIC [PTE nq] uep yedeg</w:t>
        <w:br/>
        <w:t>‘einyBueyw) Sunquiey sejisraaruy uesunysury Ip esequiaT</w:t>
        <w:br/>
        <w:br/>
        <w:t>enjoy uep ‘olg ereday ‘Puelsieseoseg myyasq ‘ueyeq Nq] uep yedeg</w:t>
        <w:br/>
        <w:t>9S" ‘TSW ‘IPH</w:t>
        <w:br/>
        <w:br/>
        <w:t>ONPINS “H Iq ‘Joig tzoz-gtoz UPP gloz-Floz apolieg WIN Jomuasg 10} yay</w:t>
        <w:br/>
        <w:t>IX YeARTIM 188ury, uexIprpuag ueuedey eSequiay ueuidung</w:t>
        <w:br/>
        <w:br/>
        <w:t>TOUIN UEP Tidis yeqeleg “ypyemaus Bued neye uezeElas</w:t>
        <w:br/>
        <w:br/>
        <w:t>SEJUCUTITEY] ISUIAOIg YeIaeg ueuldung Iseurpiooy UMNO, eyasaq MuJaqny</w:t>
        <w:br/>
        <w:t>qeinysueyl Sunquey SEUSIBATUL] Jesag niny ereg</w:t>
        <w:br/>
        <w:br/>
        <w:t>‘JeINyZueyy sunqurey SE}ISIAATUP) JeU|S PIOBBuy Bled</w:t>
        <w:br/>
        <w:br/>
        <w:t>FeINyBue py dunquiey SEUSISAIUL) JeUS SLIEJaDjas UEP eNjay</w:t>
        <w:br/>
        <w:br/>
        <w:t>yeinysuey Sunquiey SeISISATUY) JOWJaI [FEM ered UEP 1012Y</w:t>
        <w:br/>
        <w:t>‘Meqernur ees Sued uep yeusoysa} SUPE</w:t>
        <w:br/>
        <w:br/>
        <w:t>“ueyifeqay reyes ‘eAepng ownay ‘njspijspMg WO</w:t>
        <w:br/>
        <w:br/>
        <w:t>ENUlas ey seq erazyelas We]eS</w:t>
        <w:br/>
        <w:br/>
        <w:t>1NIDDYDIDGDAA YODIINIDWYDADAA WINy1D]D NUIDD]DSSY</w:t>
        <w:br/>
        <w:t>WY D4.t1UD DULY D4t1y DDI] TWIST</w:t>
        <w:br/>
        <w:br/>
        <w:t>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